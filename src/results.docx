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D0 YOU EVER FEEL L1KE A PLAST1C BAG 123S AM E8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